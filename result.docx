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</w:tcPr>
          <w:p>
            <w:r>
              <w:t>Напрям руху м'яча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5-1</w:t>
            </w:r>
          </w:p>
        </w:tc>
        <w:tc>
          <w:tcPr>
            <w:tcW w:type="dxa" w:w="455"/>
          </w:tcPr>
          <w:p>
            <w:r>
              <w:t>5-1</w:t>
            </w:r>
          </w:p>
        </w:tc>
      </w:tr>
      <w:tr>
        <w:tc>
          <w:tcPr>
            <w:tcW w:type="dxa" w:w="455"/>
          </w:tcPr>
          <w:p>
            <w:r>
              <w:t>Амплуа гравчині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</w:tr>
      <w:tr>
        <w:tc>
          <w:tcPr>
            <w:tcW w:type="dxa" w:w="455"/>
          </w:tcPr>
          <w:p>
            <w:r>
              <w:t>Силова з місця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Націлена з місця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Плануюча з місця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Пряма з місця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Силова у стрибку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Плануюча у стрибку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Націлена у стрибку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Коротка з топспіном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Довга з топспіном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</w:tcPr>
          <w:p>
            <w:r>
              <w:t>Напрям руху м'яча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5-1</w:t>
            </w:r>
          </w:p>
        </w:tc>
        <w:tc>
          <w:tcPr>
            <w:tcW w:type="dxa" w:w="455"/>
          </w:tcPr>
          <w:p>
            <w:r>
              <w:t>5-1</w:t>
            </w:r>
          </w:p>
        </w:tc>
      </w:tr>
      <w:tr>
        <w:tc>
          <w:tcPr>
            <w:tcW w:type="dxa" w:w="455"/>
          </w:tcPr>
          <w:p>
            <w:r>
              <w:t>Амплуа гравчині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</w:tr>
      <w:tr>
        <w:tc>
          <w:tcPr>
            <w:tcW w:type="dxa" w:w="455"/>
          </w:tcPr>
          <w:p>
            <w:r>
              <w:t>Силова з місця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Націлена з місця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Плануюча з місця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Пряма з місця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Силова у стрибку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Плануюча у стрибку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Націлена у стрибку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Коротка з топспіном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</w:tcPr>
          <w:p>
            <w:r>
              <w:t>Напрям руху м'яча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5-1</w:t>
            </w:r>
          </w:p>
        </w:tc>
        <w:tc>
          <w:tcPr>
            <w:tcW w:type="dxa" w:w="455"/>
          </w:tcPr>
          <w:p>
            <w:r>
              <w:t>5-1</w:t>
            </w:r>
          </w:p>
        </w:tc>
      </w:tr>
      <w:tr>
        <w:tc>
          <w:tcPr>
            <w:tcW w:type="dxa" w:w="455"/>
          </w:tcPr>
          <w:p>
            <w:r>
              <w:t>Амплуа гравчині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</w:tr>
      <w:tr>
        <w:tc>
          <w:tcPr>
            <w:tcW w:type="dxa" w:w="455"/>
          </w:tcPr>
          <w:p>
            <w:r>
              <w:t>Силова з місця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Націлена з місця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Плануюча з місця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Пряма з місця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Силова у стрибку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Націлена у стрибку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Коротка з топспіном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Ефективність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6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25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21</w:t>
            </w:r>
          </w:p>
        </w:tc>
        <w:tc>
          <w:tcPr>
            <w:tcW w:type="dxa" w:w="665"/>
          </w:tcPr>
          <w:p>
            <w:r>
              <w:t>28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17</w:t>
            </w:r>
          </w:p>
        </w:tc>
        <w:tc>
          <w:tcPr>
            <w:tcW w:type="dxa" w:w="665"/>
          </w:tcPr>
          <w:p>
            <w:r>
              <w:t>23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Прийом м'яча з випадом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Прийом м'яча з падінням на 1 або 2 коліна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в 'пірнанні'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знизу для виконання нападу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'Томагавк'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зверху для виконання нападу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6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16</w:t>
            </w:r>
          </w:p>
        </w:tc>
        <w:tc>
          <w:tcPr>
            <w:tcW w:type="dxa" w:w="665"/>
          </w:tcPr>
          <w:p>
            <w:r>
              <w:t>24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Прийом м'яча з випадом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Прийом м'яча з падінням на 1 або 2 коліна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в 'пірнанні'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знизу для виконання нападу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зверху для виконання передчі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Неускладнена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6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Прийом м'ча знизу для виконання передачі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25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6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з випадом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з падінням на 1 або 2 коліна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в 'пірнанні'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знизу для виконання нападу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зверху для виконання нападу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2-2</w:t>
            </w:r>
          </w:p>
        </w:tc>
        <w:tc>
          <w:tcPr>
            <w:tcW w:type="dxa" w:w="346"/>
          </w:tcPr>
          <w:p>
            <w:r>
              <w:t>2-2</w:t>
            </w:r>
          </w:p>
        </w:tc>
        <w:tc>
          <w:tcPr>
            <w:tcW w:type="dxa" w:w="346"/>
          </w:tcPr>
          <w:p>
            <w:r>
              <w:t>2-3</w:t>
            </w:r>
          </w:p>
        </w:tc>
        <w:tc>
          <w:tcPr>
            <w:tcW w:type="dxa" w:w="346"/>
          </w:tcPr>
          <w:p>
            <w:r>
              <w:t>2-3</w:t>
            </w:r>
          </w:p>
        </w:tc>
        <w:tc>
          <w:tcPr>
            <w:tcW w:type="dxa" w:w="346"/>
          </w:tcPr>
          <w:p>
            <w:r>
              <w:t>2-4</w:t>
            </w:r>
          </w:p>
        </w:tc>
        <w:tc>
          <w:tcPr>
            <w:tcW w:type="dxa" w:w="346"/>
          </w:tcPr>
          <w:p>
            <w:r>
              <w:t>2-4</w:t>
            </w:r>
          </w:p>
        </w:tc>
        <w:tc>
          <w:tcPr>
            <w:tcW w:type="dxa" w:w="346"/>
          </w:tcPr>
          <w:p>
            <w:r>
              <w:t>3-2</w:t>
            </w:r>
          </w:p>
        </w:tc>
        <w:tc>
          <w:tcPr>
            <w:tcW w:type="dxa" w:w="346"/>
          </w:tcPr>
          <w:p>
            <w:r>
              <w:t>3-2</w:t>
            </w:r>
          </w:p>
        </w:tc>
        <w:tc>
          <w:tcPr>
            <w:tcW w:type="dxa" w:w="346"/>
          </w:tcPr>
          <w:p>
            <w:r>
              <w:t>3-3</w:t>
            </w:r>
          </w:p>
        </w:tc>
        <w:tc>
          <w:tcPr>
            <w:tcW w:type="dxa" w:w="346"/>
          </w:tcPr>
          <w:p>
            <w:r>
              <w:t>3-3</w:t>
            </w:r>
          </w:p>
        </w:tc>
        <w:tc>
          <w:tcPr>
            <w:tcW w:type="dxa" w:w="346"/>
          </w:tcPr>
          <w:p>
            <w:r>
              <w:t>3-4</w:t>
            </w:r>
          </w:p>
        </w:tc>
        <w:tc>
          <w:tcPr>
            <w:tcW w:type="dxa" w:w="346"/>
          </w:tcPr>
          <w:p>
            <w:r>
              <w:t>3-4</w:t>
            </w:r>
          </w:p>
        </w:tc>
        <w:tc>
          <w:tcPr>
            <w:tcW w:type="dxa" w:w="346"/>
          </w:tcPr>
          <w:p>
            <w:r>
              <w:t>4-2</w:t>
            </w:r>
          </w:p>
        </w:tc>
        <w:tc>
          <w:tcPr>
            <w:tcW w:type="dxa" w:w="346"/>
          </w:tcPr>
          <w:p>
            <w:r>
              <w:t>4-2</w:t>
            </w:r>
          </w:p>
        </w:tc>
        <w:tc>
          <w:tcPr>
            <w:tcW w:type="dxa" w:w="346"/>
          </w:tcPr>
          <w:p>
            <w:r>
              <w:t>4-3</w:t>
            </w:r>
          </w:p>
        </w:tc>
        <w:tc>
          <w:tcPr>
            <w:tcW w:type="dxa" w:w="346"/>
          </w:tcPr>
          <w:p>
            <w:r>
              <w:t>4-3</w:t>
            </w:r>
          </w:p>
        </w:tc>
        <w:tc>
          <w:tcPr>
            <w:tcW w:type="dxa" w:w="346"/>
          </w:tcPr>
          <w:p>
            <w:r>
              <w:t>4-4</w:t>
            </w:r>
          </w:p>
        </w:tc>
        <w:tc>
          <w:tcPr>
            <w:tcW w:type="dxa" w:w="346"/>
          </w:tcPr>
          <w:p>
            <w:r>
              <w:t>4-4</w:t>
            </w:r>
          </w:p>
        </w:tc>
        <w:tc>
          <w:tcPr>
            <w:tcW w:type="dxa" w:w="346"/>
          </w:tcPr>
          <w:p>
            <w:r>
              <w:t>z-2</w:t>
            </w:r>
          </w:p>
        </w:tc>
        <w:tc>
          <w:tcPr>
            <w:tcW w:type="dxa" w:w="346"/>
          </w:tcPr>
          <w:p>
            <w:r>
              <w:t>z-2</w:t>
            </w:r>
          </w:p>
        </w:tc>
        <w:tc>
          <w:tcPr>
            <w:tcW w:type="dxa" w:w="346"/>
          </w:tcPr>
          <w:p>
            <w:r>
              <w:t>z-3</w:t>
            </w:r>
          </w:p>
        </w:tc>
        <w:tc>
          <w:tcPr>
            <w:tcW w:type="dxa" w:w="346"/>
          </w:tcPr>
          <w:p>
            <w:r>
              <w:t>z-3</w:t>
            </w:r>
          </w:p>
        </w:tc>
        <w:tc>
          <w:tcPr>
            <w:tcW w:type="dxa" w:w="346"/>
          </w:tcPr>
          <w:p>
            <w:r>
              <w:t>z-4</w:t>
            </w:r>
          </w:p>
        </w:tc>
        <w:tc>
          <w:tcPr>
            <w:tcW w:type="dxa" w:w="346"/>
          </w:tcPr>
          <w:p>
            <w:r>
              <w:t>z-4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Передача м'яча знизу</w:t>
            </w:r>
          </w:p>
        </w:tc>
        <w:tc>
          <w:tcPr>
            <w:tcW w:type="dxa" w:w="346"/>
          </w:tcPr>
          <w:p>
            <w:r>
              <w:t>16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16</w:t>
            </w:r>
          </w:p>
        </w:tc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23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19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16</w:t>
            </w:r>
          </w:p>
        </w:tc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15</w:t>
            </w:r>
          </w:p>
        </w:tc>
        <w:tc>
          <w:tcPr>
            <w:tcW w:type="dxa" w:w="346"/>
          </w:tcPr>
          <w:p>
            <w:r>
              <w:t>19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17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назад за голову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11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зверху у стрибку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для нападу 1 темпом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знизу у пірнанні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однією рукою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зверху у падінні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2-2</w:t>
            </w:r>
          </w:p>
        </w:tc>
        <w:tc>
          <w:tcPr>
            <w:tcW w:type="dxa" w:w="346"/>
          </w:tcPr>
          <w:p>
            <w:r>
              <w:t>2-2</w:t>
            </w:r>
          </w:p>
        </w:tc>
        <w:tc>
          <w:tcPr>
            <w:tcW w:type="dxa" w:w="346"/>
          </w:tcPr>
          <w:p>
            <w:r>
              <w:t>2-3</w:t>
            </w:r>
          </w:p>
        </w:tc>
        <w:tc>
          <w:tcPr>
            <w:tcW w:type="dxa" w:w="346"/>
          </w:tcPr>
          <w:p>
            <w:r>
              <w:t>2-3</w:t>
            </w:r>
          </w:p>
        </w:tc>
        <w:tc>
          <w:tcPr>
            <w:tcW w:type="dxa" w:w="346"/>
          </w:tcPr>
          <w:p>
            <w:r>
              <w:t>2-4</w:t>
            </w:r>
          </w:p>
        </w:tc>
        <w:tc>
          <w:tcPr>
            <w:tcW w:type="dxa" w:w="346"/>
          </w:tcPr>
          <w:p>
            <w:r>
              <w:t>2-4</w:t>
            </w:r>
          </w:p>
        </w:tc>
        <w:tc>
          <w:tcPr>
            <w:tcW w:type="dxa" w:w="346"/>
          </w:tcPr>
          <w:p>
            <w:r>
              <w:t>3-2</w:t>
            </w:r>
          </w:p>
        </w:tc>
        <w:tc>
          <w:tcPr>
            <w:tcW w:type="dxa" w:w="346"/>
          </w:tcPr>
          <w:p>
            <w:r>
              <w:t>3-2</w:t>
            </w:r>
          </w:p>
        </w:tc>
        <w:tc>
          <w:tcPr>
            <w:tcW w:type="dxa" w:w="346"/>
          </w:tcPr>
          <w:p>
            <w:r>
              <w:t>3-3</w:t>
            </w:r>
          </w:p>
        </w:tc>
        <w:tc>
          <w:tcPr>
            <w:tcW w:type="dxa" w:w="346"/>
          </w:tcPr>
          <w:p>
            <w:r>
              <w:t>3-3</w:t>
            </w:r>
          </w:p>
        </w:tc>
        <w:tc>
          <w:tcPr>
            <w:tcW w:type="dxa" w:w="346"/>
          </w:tcPr>
          <w:p>
            <w:r>
              <w:t>3-4</w:t>
            </w:r>
          </w:p>
        </w:tc>
        <w:tc>
          <w:tcPr>
            <w:tcW w:type="dxa" w:w="346"/>
          </w:tcPr>
          <w:p>
            <w:r>
              <w:t>3-4</w:t>
            </w:r>
          </w:p>
        </w:tc>
        <w:tc>
          <w:tcPr>
            <w:tcW w:type="dxa" w:w="346"/>
          </w:tcPr>
          <w:p>
            <w:r>
              <w:t>4-2</w:t>
            </w:r>
          </w:p>
        </w:tc>
        <w:tc>
          <w:tcPr>
            <w:tcW w:type="dxa" w:w="346"/>
          </w:tcPr>
          <w:p>
            <w:r>
              <w:t>4-2</w:t>
            </w:r>
          </w:p>
        </w:tc>
        <w:tc>
          <w:tcPr>
            <w:tcW w:type="dxa" w:w="346"/>
          </w:tcPr>
          <w:p>
            <w:r>
              <w:t>4-3</w:t>
            </w:r>
          </w:p>
        </w:tc>
        <w:tc>
          <w:tcPr>
            <w:tcW w:type="dxa" w:w="346"/>
          </w:tcPr>
          <w:p>
            <w:r>
              <w:t>4-3</w:t>
            </w:r>
          </w:p>
        </w:tc>
        <w:tc>
          <w:tcPr>
            <w:tcW w:type="dxa" w:w="346"/>
          </w:tcPr>
          <w:p>
            <w:r>
              <w:t>4-4</w:t>
            </w:r>
          </w:p>
        </w:tc>
        <w:tc>
          <w:tcPr>
            <w:tcW w:type="dxa" w:w="346"/>
          </w:tcPr>
          <w:p>
            <w:r>
              <w:t>4-4</w:t>
            </w:r>
          </w:p>
        </w:tc>
        <w:tc>
          <w:tcPr>
            <w:tcW w:type="dxa" w:w="346"/>
          </w:tcPr>
          <w:p>
            <w:r>
              <w:t>z-2</w:t>
            </w:r>
          </w:p>
        </w:tc>
        <w:tc>
          <w:tcPr>
            <w:tcW w:type="dxa" w:w="346"/>
          </w:tcPr>
          <w:p>
            <w:r>
              <w:t>z-2</w:t>
            </w:r>
          </w:p>
        </w:tc>
        <w:tc>
          <w:tcPr>
            <w:tcW w:type="dxa" w:w="346"/>
          </w:tcPr>
          <w:p>
            <w:r>
              <w:t>z-3</w:t>
            </w:r>
          </w:p>
        </w:tc>
        <w:tc>
          <w:tcPr>
            <w:tcW w:type="dxa" w:w="346"/>
          </w:tcPr>
          <w:p>
            <w:r>
              <w:t>z-3</w:t>
            </w:r>
          </w:p>
        </w:tc>
        <w:tc>
          <w:tcPr>
            <w:tcW w:type="dxa" w:w="346"/>
          </w:tcPr>
          <w:p>
            <w:r>
              <w:t>z-4</w:t>
            </w:r>
          </w:p>
        </w:tc>
        <w:tc>
          <w:tcPr>
            <w:tcW w:type="dxa" w:w="346"/>
          </w:tcPr>
          <w:p>
            <w:r>
              <w:t>z-4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Передача м'яча знизу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10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8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21</w:t>
            </w:r>
          </w:p>
        </w:tc>
        <w:tc>
          <w:tcPr>
            <w:tcW w:type="dxa" w:w="346"/>
          </w:tcPr>
          <w:p>
            <w:r>
              <w:t>14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6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21</w:t>
            </w:r>
          </w:p>
        </w:tc>
        <w:tc>
          <w:tcPr>
            <w:tcW w:type="dxa" w:w="346"/>
          </w:tcPr>
          <w:p>
            <w:r>
              <w:t>13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назад за голову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знизу у пірнанні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Брак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>
        <w:tc>
          <w:tcPr>
            <w:tcW w:type="dxa" w:w="346"/>
          </w:tcPr>
          <w:p>
            <w:r>
              <w:t>Напрям руху м'яча</w:t>
            </w:r>
          </w:p>
        </w:tc>
        <w:tc>
          <w:tcPr>
            <w:tcW w:type="dxa" w:w="346"/>
          </w:tcPr>
          <w:p>
            <w:r>
              <w:t>2-2</w:t>
            </w:r>
          </w:p>
        </w:tc>
        <w:tc>
          <w:tcPr>
            <w:tcW w:type="dxa" w:w="346"/>
          </w:tcPr>
          <w:p>
            <w:r>
              <w:t>2-2</w:t>
            </w:r>
          </w:p>
        </w:tc>
        <w:tc>
          <w:tcPr>
            <w:tcW w:type="dxa" w:w="346"/>
          </w:tcPr>
          <w:p>
            <w:r>
              <w:t>2-3</w:t>
            </w:r>
          </w:p>
        </w:tc>
        <w:tc>
          <w:tcPr>
            <w:tcW w:type="dxa" w:w="346"/>
          </w:tcPr>
          <w:p>
            <w:r>
              <w:t>2-3</w:t>
            </w:r>
          </w:p>
        </w:tc>
        <w:tc>
          <w:tcPr>
            <w:tcW w:type="dxa" w:w="346"/>
          </w:tcPr>
          <w:p>
            <w:r>
              <w:t>2-4</w:t>
            </w:r>
          </w:p>
        </w:tc>
        <w:tc>
          <w:tcPr>
            <w:tcW w:type="dxa" w:w="346"/>
          </w:tcPr>
          <w:p>
            <w:r>
              <w:t>2-4</w:t>
            </w:r>
          </w:p>
        </w:tc>
        <w:tc>
          <w:tcPr>
            <w:tcW w:type="dxa" w:w="346"/>
          </w:tcPr>
          <w:p>
            <w:r>
              <w:t>3-2</w:t>
            </w:r>
          </w:p>
        </w:tc>
        <w:tc>
          <w:tcPr>
            <w:tcW w:type="dxa" w:w="346"/>
          </w:tcPr>
          <w:p>
            <w:r>
              <w:t>3-2</w:t>
            </w:r>
          </w:p>
        </w:tc>
        <w:tc>
          <w:tcPr>
            <w:tcW w:type="dxa" w:w="346"/>
          </w:tcPr>
          <w:p>
            <w:r>
              <w:t>3-3</w:t>
            </w:r>
          </w:p>
        </w:tc>
        <w:tc>
          <w:tcPr>
            <w:tcW w:type="dxa" w:w="346"/>
          </w:tcPr>
          <w:p>
            <w:r>
              <w:t>3-3</w:t>
            </w:r>
          </w:p>
        </w:tc>
        <w:tc>
          <w:tcPr>
            <w:tcW w:type="dxa" w:w="346"/>
          </w:tcPr>
          <w:p>
            <w:r>
              <w:t>3-4</w:t>
            </w:r>
          </w:p>
        </w:tc>
        <w:tc>
          <w:tcPr>
            <w:tcW w:type="dxa" w:w="346"/>
          </w:tcPr>
          <w:p>
            <w:r>
              <w:t>3-4</w:t>
            </w:r>
          </w:p>
        </w:tc>
        <w:tc>
          <w:tcPr>
            <w:tcW w:type="dxa" w:w="346"/>
          </w:tcPr>
          <w:p>
            <w:r>
              <w:t>4-2</w:t>
            </w:r>
          </w:p>
        </w:tc>
        <w:tc>
          <w:tcPr>
            <w:tcW w:type="dxa" w:w="346"/>
          </w:tcPr>
          <w:p>
            <w:r>
              <w:t>4-2</w:t>
            </w:r>
          </w:p>
        </w:tc>
        <w:tc>
          <w:tcPr>
            <w:tcW w:type="dxa" w:w="346"/>
          </w:tcPr>
          <w:p>
            <w:r>
              <w:t>4-3</w:t>
            </w:r>
          </w:p>
        </w:tc>
        <w:tc>
          <w:tcPr>
            <w:tcW w:type="dxa" w:w="346"/>
          </w:tcPr>
          <w:p>
            <w:r>
              <w:t>4-3</w:t>
            </w:r>
          </w:p>
        </w:tc>
        <w:tc>
          <w:tcPr>
            <w:tcW w:type="dxa" w:w="346"/>
          </w:tcPr>
          <w:p>
            <w:r>
              <w:t>4-4</w:t>
            </w:r>
          </w:p>
        </w:tc>
        <w:tc>
          <w:tcPr>
            <w:tcW w:type="dxa" w:w="346"/>
          </w:tcPr>
          <w:p>
            <w:r>
              <w:t>4-4</w:t>
            </w:r>
          </w:p>
        </w:tc>
        <w:tc>
          <w:tcPr>
            <w:tcW w:type="dxa" w:w="346"/>
          </w:tcPr>
          <w:p>
            <w:r>
              <w:t>z-2</w:t>
            </w:r>
          </w:p>
        </w:tc>
        <w:tc>
          <w:tcPr>
            <w:tcW w:type="dxa" w:w="346"/>
          </w:tcPr>
          <w:p>
            <w:r>
              <w:t>z-2</w:t>
            </w:r>
          </w:p>
        </w:tc>
        <w:tc>
          <w:tcPr>
            <w:tcW w:type="dxa" w:w="346"/>
          </w:tcPr>
          <w:p>
            <w:r>
              <w:t>z-3</w:t>
            </w:r>
          </w:p>
        </w:tc>
        <w:tc>
          <w:tcPr>
            <w:tcW w:type="dxa" w:w="346"/>
          </w:tcPr>
          <w:p>
            <w:r>
              <w:t>z-3</w:t>
            </w:r>
          </w:p>
        </w:tc>
        <w:tc>
          <w:tcPr>
            <w:tcW w:type="dxa" w:w="346"/>
          </w:tcPr>
          <w:p>
            <w:r>
              <w:t>z-4</w:t>
            </w:r>
          </w:p>
        </w:tc>
        <w:tc>
          <w:tcPr>
            <w:tcW w:type="dxa" w:w="346"/>
          </w:tcPr>
          <w:p>
            <w:r>
              <w:t>z-4</w:t>
            </w:r>
          </w:p>
        </w:tc>
      </w:tr>
      <w:tr>
        <w:tc>
          <w:tcPr>
            <w:tcW w:type="dxa" w:w="346"/>
          </w:tcPr>
          <w:p>
            <w:r>
              <w:t>Амплуа гравчині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  <w:tc>
          <w:tcPr>
            <w:tcW w:type="dxa" w:w="346"/>
          </w:tcPr>
          <w:p>
            <w:r>
              <w:t>Б</w:t>
            </w:r>
          </w:p>
        </w:tc>
        <w:tc>
          <w:tcPr>
            <w:tcW w:type="dxa" w:w="346"/>
          </w:tcPr>
          <w:p>
            <w:r>
              <w:t>З</w:t>
            </w:r>
          </w:p>
        </w:tc>
      </w:tr>
      <w:tr>
        <w:tc>
          <w:tcPr>
            <w:tcW w:type="dxa" w:w="346"/>
          </w:tcPr>
          <w:p>
            <w:r>
              <w:t>Передача м'яча знизу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5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7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9</w:t>
            </w:r>
          </w:p>
        </w:tc>
        <w:tc>
          <w:tcPr>
            <w:tcW w:type="dxa" w:w="346"/>
          </w:tcPr>
          <w:p>
            <w:r>
              <w:t>4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зверху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назад за голову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3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знизу у стрибку або у переміщенні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2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Ефективність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Передача знизу у пірнанні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  <w:tr>
        <w:tc>
          <w:tcPr>
            <w:tcW w:type="dxa" w:w="346"/>
          </w:tcPr>
          <w:p>
            <w:r>
              <w:t>помилка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1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  <w:tc>
          <w:tcPr>
            <w:tcW w:type="dxa" w:w="346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</w:tcPr>
          <w:p>
            <w:r>
              <w:t>Напрям руху м'яча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5-1</w:t>
            </w:r>
          </w:p>
        </w:tc>
        <w:tc>
          <w:tcPr>
            <w:tcW w:type="dxa" w:w="455"/>
          </w:tcPr>
          <w:p>
            <w:r>
              <w:t>5-1</w:t>
            </w:r>
          </w:p>
        </w:tc>
      </w:tr>
      <w:tr>
        <w:tc>
          <w:tcPr>
            <w:tcW w:type="dxa" w:w="455"/>
          </w:tcPr>
          <w:p>
            <w:r>
              <w:t>Амплуа гравчині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</w:tr>
      <w:tr>
        <w:tc>
          <w:tcPr>
            <w:tcW w:type="dxa" w:w="455"/>
          </w:tcPr>
          <w:p>
            <w:r>
              <w:t>Удар силовий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помилка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повз блок силовий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Нападаючий удар кистьовий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повз блок кистьови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Накат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Кручений удар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кулаком 'поштовх'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помилка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'кобра'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Неускладнена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Сидування двома руами знизу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Скидуання рукою звеху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помилка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</w:tcPr>
          <w:p>
            <w:r>
              <w:t>Напрям руху м'яча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5-1</w:t>
            </w:r>
          </w:p>
        </w:tc>
        <w:tc>
          <w:tcPr>
            <w:tcW w:type="dxa" w:w="455"/>
          </w:tcPr>
          <w:p>
            <w:r>
              <w:t>5-1</w:t>
            </w:r>
          </w:p>
        </w:tc>
      </w:tr>
      <w:tr>
        <w:tc>
          <w:tcPr>
            <w:tcW w:type="dxa" w:w="455"/>
          </w:tcPr>
          <w:p>
            <w:r>
              <w:t>Амплуа гравчині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</w:tr>
      <w:tr>
        <w:tc>
          <w:tcPr>
            <w:tcW w:type="dxa" w:w="455"/>
          </w:tcPr>
          <w:p>
            <w:r>
              <w:t>Удар силовий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</w:tr>
      <w:tr>
        <w:tc>
          <w:tcPr>
            <w:tcW w:type="dxa" w:w="455"/>
          </w:tcPr>
          <w:p>
            <w:r>
              <w:t>Удар по блоку з відскоком в аут силовий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повз блок силовий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Нападаючий удар кистьовий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3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3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Контратака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Накат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Кручений удар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кулаком 'поштовх'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</w:tr>
      <w:tr>
        <w:tc>
          <w:tcPr>
            <w:tcW w:type="dxa" w:w="455"/>
          </w:tcPr>
          <w:p>
            <w:r>
              <w:t>Удар 'кобра'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Неускладнена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Сидування двома руами знизу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Скидуання рукою звеху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</w:tcPr>
          <w:p>
            <w:r>
              <w:t>Напрям руху м'яча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1-5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1-6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1-1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6-5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6-6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6-1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5-5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5-6</w:t>
            </w:r>
          </w:p>
        </w:tc>
        <w:tc>
          <w:tcPr>
            <w:tcW w:type="dxa" w:w="455"/>
          </w:tcPr>
          <w:p>
            <w:r>
              <w:t>5-1</w:t>
            </w:r>
          </w:p>
        </w:tc>
        <w:tc>
          <w:tcPr>
            <w:tcW w:type="dxa" w:w="455"/>
          </w:tcPr>
          <w:p>
            <w:r>
              <w:t>5-1</w:t>
            </w:r>
          </w:p>
        </w:tc>
      </w:tr>
      <w:tr>
        <w:tc>
          <w:tcPr>
            <w:tcW w:type="dxa" w:w="455"/>
          </w:tcPr>
          <w:p>
            <w:r>
              <w:t>Амплуа гравчині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  <w:tc>
          <w:tcPr>
            <w:tcW w:type="dxa" w:w="455"/>
          </w:tcPr>
          <w:p>
            <w:r>
              <w:t>Б</w:t>
            </w:r>
          </w:p>
        </w:tc>
        <w:tc>
          <w:tcPr>
            <w:tcW w:type="dxa" w:w="455"/>
          </w:tcPr>
          <w:p>
            <w:r>
              <w:t>З</w:t>
            </w:r>
          </w:p>
        </w:tc>
      </w:tr>
      <w:tr>
        <w:tc>
          <w:tcPr>
            <w:tcW w:type="dxa" w:w="455"/>
          </w:tcPr>
          <w:p>
            <w:r>
              <w:t>Удар силовий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по блоку з відскоком в аут силовий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повз блок силовий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Нападаючий удар кистьовий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4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</w:tr>
      <w:tr>
        <w:tc>
          <w:tcPr>
            <w:tcW w:type="dxa" w:w="455"/>
          </w:tcPr>
          <w:p>
            <w:r>
              <w:t>Удар по блоку з відскоком в аут кистьовий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повз блок кистьови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Контратака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Накат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кулаком 'поштовх'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Удар 'кобра'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Сидування двома руами знизу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Скидуання рукою звеху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</w:tr>
      <w:tr>
        <w:tc>
          <w:tcPr>
            <w:tcW w:type="dxa" w:w="455"/>
          </w:tcPr>
          <w:p>
            <w:r>
              <w:t>Брак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Обсяг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</w:tr>
      <w:tr>
        <w:tc>
          <w:tcPr>
            <w:tcW w:type="dxa" w:w="455"/>
          </w:tcPr>
          <w:p>
            <w:r>
              <w:t>Вигране очко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2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Напрям руху м'яча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Амплуа гравчині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</w:tr>
      <w:tr>
        <w:tc>
          <w:tcPr>
            <w:tcW w:type="dxa" w:w="1234"/>
          </w:tcPr>
          <w:p>
            <w:r>
              <w:t>Блокування лінії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Брак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помилка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Блокування діагоналі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Блокування у м'яч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Брак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Вигране очко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Імітація блоку+відтяжка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Брак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помилка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Відтяжка разворот і біг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Брак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Напрям руху м'яча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Амплуа гравчині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</w:tr>
      <w:tr>
        <w:tc>
          <w:tcPr>
            <w:tcW w:type="dxa" w:w="1234"/>
          </w:tcPr>
          <w:p>
            <w:r>
              <w:t>Блокування у м'яч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Рухомий блок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Напрям руху м'яча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Амплуа гравчині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  <w:tc>
          <w:tcPr>
            <w:tcW w:type="dxa" w:w="1234"/>
          </w:tcPr>
          <w:p>
            <w:r>
              <w:t>Б</w:t>
            </w:r>
          </w:p>
        </w:tc>
        <w:tc>
          <w:tcPr>
            <w:tcW w:type="dxa" w:w="1234"/>
          </w:tcPr>
          <w:p>
            <w:r>
              <w:t>З</w:t>
            </w:r>
          </w:p>
        </w:tc>
      </w:tr>
      <w:tr>
        <w:tc>
          <w:tcPr>
            <w:tcW w:type="dxa" w:w="1234"/>
          </w:tcPr>
          <w:p>
            <w:r>
              <w:t>Блокування діагоналі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Брак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Блокування у м'яч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Брак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помилка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Вигране очко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Імітація блоку+відтяжка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Брак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Відтяжка – назад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Обсяг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6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Прийом м'ча знизу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8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Прийом м'яча після нападу знизу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11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після блоку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з випадом знизу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8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в 'пірнанні'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5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4</w:t>
            </w:r>
          </w:p>
        </w:tc>
      </w:tr>
      <w:tr>
        <w:tc>
          <w:tcPr>
            <w:tcW w:type="dxa" w:w="665"/>
          </w:tcPr>
          <w:p>
            <w:r>
              <w:t>Прийом для виконання нападу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зверху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'Томагавк' зверху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для виконання нападу зверху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Неускладнена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6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Прийом м'ча знизу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3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після нападу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з випадом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в 'пірнанні'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для виконання нападу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помилка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зверху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для виконання нападу зверху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Напрям руху м'яча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5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6</w:t>
            </w:r>
          </w:p>
        </w:tc>
      </w:tr>
      <w:tr>
        <w:tc>
          <w:tcPr>
            <w:tcW w:type="dxa" w:w="665"/>
          </w:tcPr>
          <w:p>
            <w:r>
              <w:t>Амплуа гравчині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  <w:tc>
          <w:tcPr>
            <w:tcW w:type="dxa" w:w="665"/>
          </w:tcPr>
          <w:p>
            <w:r>
              <w:t>Б</w:t>
            </w:r>
          </w:p>
        </w:tc>
        <w:tc>
          <w:tcPr>
            <w:tcW w:type="dxa" w:w="665"/>
          </w:tcPr>
          <w:p>
            <w:r>
              <w:t>З</w:t>
            </w:r>
          </w:p>
        </w:tc>
      </w:tr>
      <w:tr>
        <w:tc>
          <w:tcPr>
            <w:tcW w:type="dxa" w:w="665"/>
          </w:tcPr>
          <w:p>
            <w:r>
              <w:t>Прийом м'ча знизу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7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6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665"/>
          </w:tcPr>
          <w:p>
            <w:r>
              <w:t>Прийом м'яча після нападу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після блоку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з випадом знизу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2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4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з падінням на 1 або 2 коліна знизу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3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2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в 'пірнанні' знизу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Ефективність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для виконання нападу знизу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Прийом м'яча зверху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  <w:tr>
        <w:tc>
          <w:tcPr>
            <w:tcW w:type="dxa" w:w="665"/>
          </w:tcPr>
          <w:p>
            <w:r>
              <w:t>Брак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1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  <w:tc>
          <w:tcPr>
            <w:tcW w:type="dxa" w:w="665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